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left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                                                    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Problem – Solution Fit Template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332CC0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16E479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/>
                <w:lang w:val="en-US"/>
              </w:rPr>
              <w:t>SWTID1741253085147128</w:t>
            </w:r>
            <w:bookmarkStart w:id="2" w:name="_GoBack"/>
            <w:bookmarkEnd w:id="2"/>
          </w:p>
        </w:tc>
      </w:tr>
      <w:tr w14:paraId="1576A0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Rhythmic Tunes</w:t>
            </w:r>
          </w:p>
        </w:tc>
      </w:tr>
      <w:tr w14:paraId="28E3F4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Problem – Solution Fit Overview:</w:t>
      </w:r>
    </w:p>
    <w:p w14:paraId="0000000E">
      <w:pPr>
        <w:spacing w:before="240" w:after="24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The</w:t>
      </w:r>
      <w:r>
        <w:rPr>
          <w:rFonts w:ascii="Calibri" w:hAnsi="Calibri" w:eastAsia="Calibri" w:cs="Calibri"/>
          <w:b/>
          <w:rtl w:val="0"/>
        </w:rPr>
        <w:t xml:space="preserve"> Problem-Solution Fit</w:t>
      </w:r>
      <w:r>
        <w:rPr>
          <w:rFonts w:ascii="Calibri" w:hAnsi="Calibri" w:eastAsia="Calibri" w:cs="Calibri"/>
          <w:rtl w:val="0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Purpose:</w:t>
      </w:r>
    </w:p>
    <w:p w14:paraId="00000010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Address the fragmented music streaming experience, where users struggle to find a comprehensive platform that caters to diverse musical tastes and offers personalized recommendations.</w:t>
      </w:r>
    </w:p>
    <w:p w14:paraId="00000011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Provide an intuitive and engaging platform for users to discover new music, artists, and playlists without relying on multiple sources.</w:t>
      </w:r>
    </w:p>
    <w:p w14:paraId="00000012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Offer seamless playback, offline listening, and social sharing features to enhance user engagement and satisfaction.</w:t>
      </w:r>
    </w:p>
    <w:p w14:paraId="00000013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Provide a platform that empowers independent artist to gain exposure.</w:t>
      </w:r>
    </w:p>
    <w:p w14:paraId="00000014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Improve accessibility and engagement through an </w:t>
      </w:r>
      <w:r>
        <w:rPr>
          <w:rFonts w:ascii="Calibri" w:hAnsi="Calibri" w:eastAsia="Calibri" w:cs="Calibri"/>
          <w:b/>
          <w:rtl w:val="0"/>
        </w:rPr>
        <w:t>interactive UI, responsive design, and well-structured data flow</w:t>
      </w:r>
      <w:r>
        <w:rPr>
          <w:rFonts w:ascii="Calibri" w:hAnsi="Calibri" w:eastAsia="Calibri" w:cs="Calibri"/>
          <w:rtl w:val="0"/>
        </w:rPr>
        <w:t>.</w:t>
      </w:r>
    </w:p>
    <w:p w14:paraId="00000015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Problem Statement:</w:t>
      </w:r>
    </w:p>
    <w:p w14:paraId="00000016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Many music enthusiasts face challenges in finding a single platform that offers:</w:t>
      </w:r>
    </w:p>
    <w:p w14:paraId="00000017">
      <w:pPr>
        <w:numPr>
          <w:ilvl w:val="0"/>
          <w:numId w:val="2"/>
        </w:numPr>
        <w:spacing w:before="24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vast and diverse music library.</w:t>
      </w:r>
    </w:p>
    <w:p w14:paraId="00000018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Accurate and personalized music recommendations.</w:t>
      </w:r>
    </w:p>
    <w:p w14:paraId="00000019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Reliable offline listening capabilities.</w:t>
      </w:r>
    </w:p>
    <w:p w14:paraId="0000001A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strong social community around music.</w:t>
      </w:r>
    </w:p>
    <w:p w14:paraId="0000001B">
      <w:pPr>
        <w:numPr>
          <w:ilvl w:val="0"/>
          <w:numId w:val="2"/>
        </w:numPr>
        <w:spacing w:before="0" w:beforeAutospacing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Fair exposure for independent artists.</w:t>
      </w:r>
    </w:p>
    <w:p w14:paraId="0000001C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Solution:</w:t>
      </w:r>
    </w:p>
    <w:p w14:paraId="0000001D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“Rhythmic Tunes”</w:t>
      </w:r>
      <w:r>
        <w:rPr>
          <w:rFonts w:ascii="Calibri" w:hAnsi="Calibri" w:eastAsia="Calibri" w:cs="Calibri"/>
          <w:rtl w:val="0"/>
        </w:rPr>
        <w:t>, a music streaming web and mobile application, will provide:</w:t>
      </w:r>
    </w:p>
    <w:p w14:paraId="0000001E">
      <w:pPr>
        <w:numPr>
          <w:ilvl w:val="0"/>
          <w:numId w:val="3"/>
        </w:numPr>
        <w:spacing w:before="24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An extensive music library through partnerships with major and independent record labels.</w:t>
      </w:r>
    </w:p>
    <w:p w14:paraId="0000001F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personalized recommendations based on user listening history and preferences.</w:t>
      </w:r>
    </w:p>
    <w:p w14:paraId="00000020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Offline listening mode for downloaded playlists and albums.</w:t>
      </w:r>
    </w:p>
    <w:p w14:paraId="00000021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Dedicated artist pages, to help users find more information about the artist.</w:t>
      </w:r>
    </w:p>
    <w:p w14:paraId="00000022">
      <w:pPr>
        <w:numPr>
          <w:ilvl w:val="0"/>
          <w:numId w:val="3"/>
        </w:numPr>
        <w:spacing w:before="0" w:beforeAutospacing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freemium business model, that allows for free and paid users.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6BE16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2025-03-10T23:20:12Z</dcterms:created>
  <dc:creator>User</dc:creator>
  <cp:lastModifiedBy>Aryaa S</cp:lastModifiedBy>
  <dcterms:modified xsi:type="dcterms:W3CDTF">2025-03-10T23:20:37Z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356A3D372E42465D917CCC158593347B_12</vt:lpwstr>
  </property>
</Properties>
</file>